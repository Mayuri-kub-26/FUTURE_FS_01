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B4B0" w14:textId="071195BD" w:rsidR="007A54DD" w:rsidRPr="007A54DD" w:rsidRDefault="007A54DD" w:rsidP="007A54DD">
      <w:pPr>
        <w:pStyle w:val="Title"/>
        <w:jc w:val="center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Mayuri Kurabalakota</w:t>
      </w:r>
    </w:p>
    <w:p w14:paraId="0A6F1105" w14:textId="2BA7D0E0" w:rsidR="002E052D" w:rsidRPr="007A54DD" w:rsidRDefault="00000000" w:rsidP="007A54DD">
      <w:pPr>
        <w:spacing w:after="300" w:line="240" w:lineRule="auto"/>
        <w:jc w:val="center"/>
        <w:rPr>
          <w:rFonts w:ascii="Times New Roman" w:hAnsi="Times New Roman" w:cs="Times New Roman"/>
        </w:rPr>
      </w:pPr>
      <w:r w:rsidRPr="007A54DD">
        <w:rPr>
          <w:rFonts w:ascii="Segoe UI Emoji" w:hAnsi="Segoe UI Emoji" w:cs="Segoe UI Emoji"/>
        </w:rPr>
        <w:t>📞</w:t>
      </w:r>
      <w:r w:rsidRPr="007A54DD">
        <w:rPr>
          <w:rFonts w:ascii="Times New Roman" w:hAnsi="Times New Roman" w:cs="Times New Roman"/>
        </w:rPr>
        <w:t xml:space="preserve"> +91-</w:t>
      </w:r>
      <w:r w:rsidR="00291BE4">
        <w:rPr>
          <w:rFonts w:ascii="Times New Roman" w:hAnsi="Times New Roman" w:cs="Times New Roman"/>
        </w:rPr>
        <w:t>1234567890</w:t>
      </w:r>
      <w:r w:rsidRPr="007A54DD">
        <w:rPr>
          <w:rFonts w:ascii="Times New Roman" w:hAnsi="Times New Roman" w:cs="Times New Roman"/>
        </w:rPr>
        <w:t xml:space="preserve"> | </w:t>
      </w:r>
      <w:r w:rsidRPr="007A54DD">
        <w:rPr>
          <w:rFonts w:ascii="Segoe UI Emoji" w:hAnsi="Segoe UI Emoji" w:cs="Segoe UI Emoji"/>
        </w:rPr>
        <w:t>📧</w:t>
      </w:r>
      <w:r w:rsidRPr="007A54DD">
        <w:rPr>
          <w:rFonts w:ascii="Times New Roman" w:hAnsi="Times New Roman" w:cs="Times New Roman"/>
        </w:rPr>
        <w:t xml:space="preserve"> </w:t>
      </w:r>
      <w:r w:rsidR="00D32A42" w:rsidRPr="007A54DD">
        <w:rPr>
          <w:rFonts w:ascii="Times New Roman" w:hAnsi="Times New Roman" w:cs="Times New Roman"/>
        </w:rPr>
        <w:t>kmayuriacem3130</w:t>
      </w:r>
      <w:r w:rsidRPr="007A54DD">
        <w:rPr>
          <w:rFonts w:ascii="Times New Roman" w:hAnsi="Times New Roman" w:cs="Times New Roman"/>
        </w:rPr>
        <w:t xml:space="preserve">@gmail.com | </w:t>
      </w:r>
      <w:r w:rsidRPr="007A54DD">
        <w:rPr>
          <w:rFonts w:ascii="Segoe UI Emoji" w:hAnsi="Segoe UI Emoji" w:cs="Segoe UI Emoji"/>
        </w:rPr>
        <w:t>🌐</w:t>
      </w:r>
      <w:r w:rsidRPr="007A54DD">
        <w:rPr>
          <w:rFonts w:ascii="Times New Roman" w:hAnsi="Times New Roman" w:cs="Times New Roman"/>
        </w:rPr>
        <w:t xml:space="preserve"> </w:t>
      </w:r>
      <w:hyperlink r:id="rId6" w:history="1">
        <w:r w:rsidR="00D32A42" w:rsidRPr="007A54DD">
          <w:rPr>
            <w:rStyle w:val="Hyperlink"/>
            <w:rFonts w:ascii="Times New Roman" w:hAnsi="Times New Roman" w:cs="Times New Roman"/>
          </w:rPr>
          <w:t>LinkedIn</w:t>
        </w:r>
      </w:hyperlink>
    </w:p>
    <w:p w14:paraId="61EC9F64" w14:textId="551C75F8" w:rsidR="002E052D" w:rsidRPr="007A54DD" w:rsidRDefault="00000000" w:rsidP="007A54DD">
      <w:pPr>
        <w:pStyle w:val="Heading1"/>
        <w:rPr>
          <w:rStyle w:val="Strong"/>
        </w:rPr>
      </w:pPr>
      <w:r w:rsidRPr="007A54DD">
        <w:t>Career Objective</w:t>
      </w:r>
    </w:p>
    <w:p w14:paraId="4DABB078" w14:textId="5456B328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Aspiring Full Stack Developer &amp; </w:t>
      </w:r>
      <w:r w:rsidR="007A54DD">
        <w:rPr>
          <w:rFonts w:ascii="Times New Roman" w:hAnsi="Times New Roman" w:cs="Times New Roman"/>
        </w:rPr>
        <w:t>AI /</w:t>
      </w:r>
      <w:r w:rsidRPr="007A54DD">
        <w:rPr>
          <w:rFonts w:ascii="Times New Roman" w:hAnsi="Times New Roman" w:cs="Times New Roman"/>
        </w:rPr>
        <w:t>M</w:t>
      </w:r>
      <w:r w:rsidR="007A54DD">
        <w:rPr>
          <w:rFonts w:ascii="Times New Roman" w:hAnsi="Times New Roman" w:cs="Times New Roman"/>
        </w:rPr>
        <w:t>L</w:t>
      </w:r>
      <w:r w:rsidRPr="007A54DD">
        <w:rPr>
          <w:rFonts w:ascii="Times New Roman" w:hAnsi="Times New Roman" w:cs="Times New Roman"/>
        </w:rPr>
        <w:t xml:space="preserve"> Enthusiast with experience in developing scalable web applications and AI-driven solutions. Passionate about designing impactful digital products by combining modern UI, efficient backend systems, and data-driven intelligence.</w:t>
      </w:r>
    </w:p>
    <w:p w14:paraId="4E9DD012" w14:textId="77777777" w:rsidR="002E052D" w:rsidRPr="007A54DD" w:rsidRDefault="00000000">
      <w:pPr>
        <w:pStyle w:val="Heading1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Education</w:t>
      </w:r>
    </w:p>
    <w:p w14:paraId="60C12145" w14:textId="74E79FD2" w:rsidR="00D32A42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Aditya College of Engineering, Madanapalle </w:t>
      </w:r>
      <w:r w:rsidR="00D32A42" w:rsidRPr="007A54DD">
        <w:rPr>
          <w:rFonts w:ascii="Times New Roman" w:hAnsi="Times New Roman" w:cs="Times New Roman"/>
        </w:rPr>
        <w:t>(2022 - 2026)</w:t>
      </w:r>
    </w:p>
    <w:p w14:paraId="174432A2" w14:textId="25DABED6" w:rsidR="002E052D" w:rsidRPr="007A54DD" w:rsidRDefault="00D32A42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B. Tech in CSE (AI) with 81%</w:t>
      </w:r>
    </w:p>
    <w:p w14:paraId="44299DB7" w14:textId="77777777" w:rsidR="002E052D" w:rsidRPr="007A54DD" w:rsidRDefault="00000000">
      <w:pPr>
        <w:pStyle w:val="Heading1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Technical Skills</w:t>
      </w:r>
    </w:p>
    <w:p w14:paraId="0B945D7C" w14:textId="0B3F1214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</w:t>
      </w:r>
      <w:r w:rsidRPr="007A54DD">
        <w:rPr>
          <w:rFonts w:ascii="Times New Roman" w:hAnsi="Times New Roman" w:cs="Times New Roman"/>
          <w:b/>
          <w:bCs/>
        </w:rPr>
        <w:t>Languages</w:t>
      </w:r>
      <w:r w:rsidR="00D32A42" w:rsidRPr="007A54DD">
        <w:rPr>
          <w:rFonts w:ascii="Times New Roman" w:hAnsi="Times New Roman" w:cs="Times New Roman"/>
          <w:b/>
          <w:bCs/>
        </w:rPr>
        <w:tab/>
      </w:r>
      <w:r w:rsidRPr="007A54DD">
        <w:rPr>
          <w:rFonts w:ascii="Times New Roman" w:hAnsi="Times New Roman" w:cs="Times New Roman"/>
          <w:b/>
          <w:bCs/>
        </w:rPr>
        <w:t>:</w:t>
      </w:r>
      <w:r w:rsidRPr="007A54DD">
        <w:rPr>
          <w:rFonts w:ascii="Times New Roman" w:hAnsi="Times New Roman" w:cs="Times New Roman"/>
        </w:rPr>
        <w:t xml:space="preserve"> Python, C, SQL, Java (Basics)</w:t>
      </w:r>
    </w:p>
    <w:p w14:paraId="55D31604" w14:textId="0DA5436A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</w:t>
      </w:r>
      <w:r w:rsidRPr="007A54DD">
        <w:rPr>
          <w:rFonts w:ascii="Times New Roman" w:hAnsi="Times New Roman" w:cs="Times New Roman"/>
          <w:b/>
          <w:bCs/>
        </w:rPr>
        <w:t>Frontend</w:t>
      </w:r>
      <w:r w:rsidR="00D32A42" w:rsidRPr="007A54DD">
        <w:rPr>
          <w:rFonts w:ascii="Times New Roman" w:hAnsi="Times New Roman" w:cs="Times New Roman"/>
          <w:b/>
          <w:bCs/>
        </w:rPr>
        <w:tab/>
      </w:r>
      <w:r w:rsidRPr="007A54DD">
        <w:rPr>
          <w:rFonts w:ascii="Times New Roman" w:hAnsi="Times New Roman" w:cs="Times New Roman"/>
          <w:b/>
          <w:bCs/>
        </w:rPr>
        <w:t>:</w:t>
      </w:r>
      <w:r w:rsidR="00D32A42" w:rsidRPr="007A54DD">
        <w:rPr>
          <w:rFonts w:ascii="Times New Roman" w:hAnsi="Times New Roman" w:cs="Times New Roman"/>
          <w:b/>
          <w:bCs/>
        </w:rPr>
        <w:t xml:space="preserve"> </w:t>
      </w:r>
      <w:r w:rsidRPr="007A54DD">
        <w:rPr>
          <w:rFonts w:ascii="Times New Roman" w:hAnsi="Times New Roman" w:cs="Times New Roman"/>
        </w:rPr>
        <w:t>HTML5, CSS3, JavaScript, React.js, Next.js, Tailwind CSS, Bootstrap</w:t>
      </w:r>
    </w:p>
    <w:p w14:paraId="1E008B98" w14:textId="67736EEB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</w:t>
      </w:r>
      <w:r w:rsidRPr="007A54DD">
        <w:rPr>
          <w:rFonts w:ascii="Times New Roman" w:hAnsi="Times New Roman" w:cs="Times New Roman"/>
          <w:b/>
          <w:bCs/>
        </w:rPr>
        <w:t>Backend</w:t>
      </w:r>
      <w:r w:rsidR="00D32A42" w:rsidRPr="007A54DD">
        <w:rPr>
          <w:rFonts w:ascii="Times New Roman" w:hAnsi="Times New Roman" w:cs="Times New Roman"/>
          <w:b/>
          <w:bCs/>
        </w:rPr>
        <w:tab/>
      </w:r>
      <w:r w:rsidRPr="007A54DD">
        <w:rPr>
          <w:rFonts w:ascii="Times New Roman" w:hAnsi="Times New Roman" w:cs="Times New Roman"/>
          <w:b/>
          <w:bCs/>
        </w:rPr>
        <w:t>:</w:t>
      </w:r>
      <w:r w:rsidRPr="007A54DD">
        <w:rPr>
          <w:rFonts w:ascii="Times New Roman" w:hAnsi="Times New Roman" w:cs="Times New Roman"/>
        </w:rPr>
        <w:t xml:space="preserve"> Node.js, Express.js</w:t>
      </w:r>
    </w:p>
    <w:p w14:paraId="15F80E87" w14:textId="68A65452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</w:t>
      </w:r>
      <w:r w:rsidRPr="007A54DD">
        <w:rPr>
          <w:rFonts w:ascii="Times New Roman" w:hAnsi="Times New Roman" w:cs="Times New Roman"/>
          <w:b/>
          <w:bCs/>
        </w:rPr>
        <w:t>Databases</w:t>
      </w:r>
      <w:r w:rsidR="00D32A42" w:rsidRPr="007A54DD">
        <w:rPr>
          <w:rFonts w:ascii="Times New Roman" w:hAnsi="Times New Roman" w:cs="Times New Roman"/>
          <w:b/>
          <w:bCs/>
        </w:rPr>
        <w:tab/>
      </w:r>
      <w:r w:rsidRPr="007A54DD">
        <w:rPr>
          <w:rFonts w:ascii="Times New Roman" w:hAnsi="Times New Roman" w:cs="Times New Roman"/>
          <w:b/>
          <w:bCs/>
        </w:rPr>
        <w:t>:</w:t>
      </w:r>
      <w:r w:rsidRPr="007A54DD">
        <w:rPr>
          <w:rFonts w:ascii="Times New Roman" w:hAnsi="Times New Roman" w:cs="Times New Roman"/>
        </w:rPr>
        <w:t xml:space="preserve"> MySQL, MongoDB</w:t>
      </w:r>
    </w:p>
    <w:p w14:paraId="2F25013D" w14:textId="1286D1EE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</w:t>
      </w:r>
      <w:r w:rsidRPr="007A54DD">
        <w:rPr>
          <w:rFonts w:ascii="Times New Roman" w:hAnsi="Times New Roman" w:cs="Times New Roman"/>
          <w:b/>
          <w:bCs/>
        </w:rPr>
        <w:t>Platforms</w:t>
      </w:r>
      <w:r w:rsidR="00D32A42" w:rsidRPr="007A54DD">
        <w:rPr>
          <w:rFonts w:ascii="Times New Roman" w:hAnsi="Times New Roman" w:cs="Times New Roman"/>
          <w:b/>
          <w:bCs/>
        </w:rPr>
        <w:tab/>
      </w:r>
      <w:r w:rsidRPr="007A54DD">
        <w:rPr>
          <w:rFonts w:ascii="Times New Roman" w:hAnsi="Times New Roman" w:cs="Times New Roman"/>
          <w:b/>
          <w:bCs/>
        </w:rPr>
        <w:t>:</w:t>
      </w:r>
      <w:r w:rsidRPr="007A54DD">
        <w:rPr>
          <w:rFonts w:ascii="Times New Roman" w:hAnsi="Times New Roman" w:cs="Times New Roman"/>
        </w:rPr>
        <w:t xml:space="preserve"> GitHub, VS Code, Flask, Adobe Firefly</w:t>
      </w:r>
      <w:r w:rsidR="00D32A42" w:rsidRPr="007A54DD">
        <w:rPr>
          <w:rFonts w:ascii="Times New Roman" w:hAnsi="Times New Roman" w:cs="Times New Roman"/>
        </w:rPr>
        <w:t>, Google Colab.</w:t>
      </w:r>
    </w:p>
    <w:p w14:paraId="39AD4472" w14:textId="77777777" w:rsidR="002E052D" w:rsidRPr="007A54DD" w:rsidRDefault="00000000">
      <w:pPr>
        <w:pStyle w:val="Heading1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Internship Experience</w:t>
      </w:r>
    </w:p>
    <w:p w14:paraId="4727A799" w14:textId="0D7C780D" w:rsidR="002E052D" w:rsidRPr="007A54DD" w:rsidRDefault="00C177B4" w:rsidP="00C177B4">
      <w:pPr>
        <w:rPr>
          <w:rFonts w:ascii="Times New Roman" w:hAnsi="Times New Roman" w:cs="Times New Roman"/>
          <w:b/>
          <w:bCs/>
        </w:rPr>
      </w:pPr>
      <w:r w:rsidRPr="007A54DD">
        <w:rPr>
          <w:rFonts w:ascii="Times New Roman" w:hAnsi="Times New Roman" w:cs="Times New Roman"/>
          <w:b/>
          <w:bCs/>
        </w:rPr>
        <w:t>1. Full Stack Web Development Intern — Future Interns (Sep 2025 – Oct 2025)</w:t>
      </w:r>
    </w:p>
    <w:p w14:paraId="1A92812E" w14:textId="77777777" w:rsidR="00C177B4" w:rsidRPr="007A54DD" w:rsidRDefault="00000000" w:rsidP="00C177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Worked on end-to-end web development, gaining hands-on experience with frontend, backend, databases, and AI-assisted design tools. </w:t>
      </w:r>
    </w:p>
    <w:p w14:paraId="1E79AA73" w14:textId="77777777" w:rsidR="00C177B4" w:rsidRPr="007A54DD" w:rsidRDefault="00000000" w:rsidP="00C177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Learned to apply best practices in responsive design, SEO optimization, and scalable architectures for real-world applications. </w:t>
      </w:r>
    </w:p>
    <w:p w14:paraId="12693AB3" w14:textId="1FF034CD" w:rsidR="007A54DD" w:rsidRPr="007A54DD" w:rsidRDefault="00000000" w:rsidP="007A54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Collaborated on projects involving portfolio development, e-commerce, and brand website redesigns, strengthening skills in modern frameworks and deployment.</w:t>
      </w:r>
    </w:p>
    <w:p w14:paraId="05EDB592" w14:textId="5741CD2E" w:rsidR="002E052D" w:rsidRPr="007A54DD" w:rsidRDefault="00C177B4">
      <w:pPr>
        <w:rPr>
          <w:rFonts w:ascii="Times New Roman" w:hAnsi="Times New Roman" w:cs="Times New Roman"/>
          <w:b/>
          <w:bCs/>
        </w:rPr>
      </w:pPr>
      <w:r w:rsidRPr="007A54DD">
        <w:rPr>
          <w:rFonts w:ascii="Times New Roman" w:hAnsi="Times New Roman" w:cs="Times New Roman"/>
          <w:b/>
          <w:bCs/>
        </w:rPr>
        <w:t>2.</w:t>
      </w:r>
      <w:r w:rsidRPr="007A54DD">
        <w:rPr>
          <w:rFonts w:ascii="Times New Roman" w:hAnsi="Times New Roman" w:cs="Times New Roman"/>
        </w:rPr>
        <w:t xml:space="preserve"> </w:t>
      </w:r>
      <w:r w:rsidRPr="007A54DD">
        <w:rPr>
          <w:rFonts w:ascii="Times New Roman" w:hAnsi="Times New Roman" w:cs="Times New Roman"/>
          <w:b/>
          <w:bCs/>
        </w:rPr>
        <w:t>AI &amp; ML Intern — SmartBridge Educational Services (May 2025 – Jul 2025)</w:t>
      </w:r>
    </w:p>
    <w:p w14:paraId="5F603924" w14:textId="77777777" w:rsidR="007A54DD" w:rsidRDefault="00000000" w:rsidP="007A54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Built and evaluated machine learning models to solve supervised learning problems.</w:t>
      </w:r>
    </w:p>
    <w:p w14:paraId="060787C4" w14:textId="77777777" w:rsidR="007A54DD" w:rsidRDefault="00000000" w:rsidP="007A54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Designed data preprocessing and feature engineering pipelines for improved accuracy.</w:t>
      </w:r>
    </w:p>
    <w:p w14:paraId="0B5B5FA2" w14:textId="1C18FF51" w:rsidR="002E052D" w:rsidRPr="007A54DD" w:rsidRDefault="00000000" w:rsidP="007A54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Deployed models into applications using Flask.</w:t>
      </w:r>
    </w:p>
    <w:p w14:paraId="4B70892A" w14:textId="77777777" w:rsidR="002E052D" w:rsidRPr="007A54DD" w:rsidRDefault="00000000">
      <w:pPr>
        <w:pStyle w:val="Heading1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lastRenderedPageBreak/>
        <w:t>Projects</w:t>
      </w:r>
    </w:p>
    <w:p w14:paraId="374AFCC1" w14:textId="64023553" w:rsidR="002E052D" w:rsidRPr="007A54DD" w:rsidRDefault="007A54DD" w:rsidP="007A5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7A54DD">
        <w:rPr>
          <w:rFonts w:ascii="Times New Roman" w:hAnsi="Times New Roman" w:cs="Times New Roman"/>
          <w:b/>
          <w:bCs/>
        </w:rPr>
        <w:t>Personal Portfolio Website</w:t>
      </w:r>
      <w:r w:rsidR="00B3543A">
        <w:rPr>
          <w:rFonts w:ascii="Times New Roman" w:hAnsi="Times New Roman" w:cs="Times New Roman"/>
          <w:b/>
          <w:bCs/>
        </w:rPr>
        <w:t xml:space="preserve"> [</w:t>
      </w:r>
      <w:hyperlink r:id="rId7" w:history="1">
        <w:r w:rsidR="00B3543A" w:rsidRPr="00B3543A">
          <w:rPr>
            <w:rStyle w:val="Hyperlink"/>
            <w:rFonts w:ascii="Times New Roman" w:hAnsi="Times New Roman" w:cs="Times New Roman"/>
            <w:b/>
            <w:bCs/>
          </w:rPr>
          <w:t>GitHub Link</w:t>
        </w:r>
      </w:hyperlink>
      <w:r w:rsidR="00B3543A">
        <w:rPr>
          <w:rFonts w:ascii="Times New Roman" w:hAnsi="Times New Roman" w:cs="Times New Roman"/>
          <w:b/>
          <w:bCs/>
        </w:rPr>
        <w:t>]</w:t>
      </w:r>
      <w:r w:rsidRPr="007A54DD">
        <w:rPr>
          <w:rFonts w:ascii="Times New Roman" w:hAnsi="Times New Roman" w:cs="Times New Roman"/>
          <w:b/>
          <w:bCs/>
        </w:rPr>
        <w:t xml:space="preserve"> </w:t>
      </w:r>
      <w:r w:rsidR="00B3543A">
        <w:rPr>
          <w:rFonts w:ascii="Times New Roman" w:hAnsi="Times New Roman" w:cs="Times New Roman"/>
          <w:b/>
          <w:bCs/>
        </w:rPr>
        <w:t xml:space="preserve"> </w:t>
      </w:r>
      <w:r w:rsidRPr="007A54DD">
        <w:rPr>
          <w:rFonts w:ascii="Times New Roman" w:hAnsi="Times New Roman" w:cs="Times New Roman"/>
          <w:b/>
          <w:bCs/>
        </w:rPr>
        <w:t>Sep 2025</w:t>
      </w:r>
    </w:p>
    <w:p w14:paraId="52CF528D" w14:textId="77777777" w:rsidR="002E052D" w:rsidRPr="007A54DD" w:rsidRDefault="00000000">
      <w:pPr>
        <w:pStyle w:val="ListBullet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Designed and developed an interactive portfolio website with resume section, contact form, and SEO optimization. Built with React.js, Node.js, and MySQL/MongoDB.</w:t>
      </w:r>
    </w:p>
    <w:p w14:paraId="769ECE46" w14:textId="62F7D1BE" w:rsidR="002E052D" w:rsidRPr="007A54DD" w:rsidRDefault="007A5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7D6D29">
        <w:rPr>
          <w:rFonts w:ascii="Times New Roman" w:hAnsi="Times New Roman" w:cs="Times New Roman"/>
          <w:b/>
          <w:bCs/>
        </w:rPr>
        <w:t xml:space="preserve">. </w:t>
      </w:r>
      <w:r w:rsidRPr="007A54DD">
        <w:rPr>
          <w:rFonts w:ascii="Times New Roman" w:hAnsi="Times New Roman" w:cs="Times New Roman"/>
          <w:b/>
          <w:bCs/>
        </w:rPr>
        <w:t xml:space="preserve">Mini E-Commerce Platform </w:t>
      </w:r>
      <w:r w:rsidR="00B3543A">
        <w:rPr>
          <w:rFonts w:ascii="Times New Roman" w:hAnsi="Times New Roman" w:cs="Times New Roman"/>
          <w:b/>
          <w:bCs/>
        </w:rPr>
        <w:t>[</w:t>
      </w:r>
      <w:hyperlink r:id="rId8" w:history="1">
        <w:r w:rsidR="00B3543A" w:rsidRPr="00B3543A">
          <w:rPr>
            <w:rStyle w:val="Hyperlink"/>
            <w:rFonts w:ascii="Times New Roman" w:hAnsi="Times New Roman" w:cs="Times New Roman"/>
            <w:b/>
            <w:bCs/>
          </w:rPr>
          <w:t>GitHub Link</w:t>
        </w:r>
      </w:hyperlink>
      <w:r w:rsidR="00B3543A">
        <w:rPr>
          <w:rFonts w:ascii="Times New Roman" w:hAnsi="Times New Roman" w:cs="Times New Roman"/>
          <w:b/>
          <w:bCs/>
        </w:rPr>
        <w:t xml:space="preserve">]  </w:t>
      </w:r>
      <w:r w:rsidRPr="007A54DD">
        <w:rPr>
          <w:rFonts w:ascii="Times New Roman" w:hAnsi="Times New Roman" w:cs="Times New Roman"/>
          <w:b/>
          <w:bCs/>
        </w:rPr>
        <w:t>Sep 2025</w:t>
      </w:r>
    </w:p>
    <w:p w14:paraId="455C5894" w14:textId="77777777" w:rsidR="002E052D" w:rsidRPr="007A54DD" w:rsidRDefault="00000000">
      <w:pPr>
        <w:pStyle w:val="ListBullet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Built an e-commerce web app with product listings, filtering, shopping cart, and checkout simulation. Implemented Redux/useContext for state management. Developed using React.js, Tailwind CSS, Node.js, and MongoDB.</w:t>
      </w:r>
    </w:p>
    <w:p w14:paraId="02BEF711" w14:textId="59B4DEEA" w:rsidR="002E052D" w:rsidRPr="007A54DD" w:rsidRDefault="007D6D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7A54DD">
        <w:rPr>
          <w:rFonts w:ascii="Times New Roman" w:hAnsi="Times New Roman" w:cs="Times New Roman"/>
          <w:b/>
          <w:bCs/>
        </w:rPr>
        <w:t>Brand Website Redesign with AI Tools</w:t>
      </w:r>
      <w:r w:rsidR="00B3543A">
        <w:rPr>
          <w:rFonts w:ascii="Times New Roman" w:hAnsi="Times New Roman" w:cs="Times New Roman"/>
          <w:b/>
          <w:bCs/>
        </w:rPr>
        <w:t xml:space="preserve"> [</w:t>
      </w:r>
      <w:hyperlink r:id="rId9" w:history="1">
        <w:r w:rsidR="00B3543A" w:rsidRPr="00B3543A">
          <w:rPr>
            <w:rStyle w:val="Hyperlink"/>
            <w:rFonts w:ascii="Times New Roman" w:hAnsi="Times New Roman" w:cs="Times New Roman"/>
            <w:b/>
            <w:bCs/>
          </w:rPr>
          <w:t>GitHub Link</w:t>
        </w:r>
      </w:hyperlink>
      <w:r w:rsidR="00B3543A">
        <w:rPr>
          <w:rFonts w:ascii="Times New Roman" w:hAnsi="Times New Roman" w:cs="Times New Roman"/>
          <w:b/>
          <w:bCs/>
        </w:rPr>
        <w:t xml:space="preserve">] </w:t>
      </w:r>
      <w:r w:rsidRPr="007A54DD">
        <w:rPr>
          <w:rFonts w:ascii="Times New Roman" w:hAnsi="Times New Roman" w:cs="Times New Roman"/>
          <w:b/>
          <w:bCs/>
        </w:rPr>
        <w:t xml:space="preserve"> Oct 2025</w:t>
      </w:r>
    </w:p>
    <w:p w14:paraId="7318FDB9" w14:textId="77777777" w:rsidR="002E052D" w:rsidRPr="007A54DD" w:rsidRDefault="00000000">
      <w:pPr>
        <w:pStyle w:val="ListBullet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Reimagined a favorite brand’s website using Next.js + Tailwind CSS. Integrated AI-generated design elements (logos, color schemes) with Adobe Firefly and Durable. Optimized for mobile-first and SEO.</w:t>
      </w:r>
    </w:p>
    <w:p w14:paraId="20CA850B" w14:textId="0AF44B0B" w:rsidR="002E052D" w:rsidRPr="007A54DD" w:rsidRDefault="007D6D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7A54DD">
        <w:rPr>
          <w:rFonts w:ascii="Times New Roman" w:hAnsi="Times New Roman" w:cs="Times New Roman"/>
          <w:b/>
          <w:bCs/>
        </w:rPr>
        <w:t xml:space="preserve">TrafficTelligence: Advanced Traffic Volume Estimation </w:t>
      </w:r>
      <w:r w:rsidR="001D03FA">
        <w:rPr>
          <w:rFonts w:ascii="Times New Roman" w:hAnsi="Times New Roman" w:cs="Times New Roman"/>
          <w:b/>
          <w:bCs/>
        </w:rPr>
        <w:t>[</w:t>
      </w:r>
      <w:hyperlink r:id="rId10" w:history="1">
        <w:r w:rsidR="001D03FA" w:rsidRPr="001D03FA">
          <w:rPr>
            <w:rStyle w:val="Hyperlink"/>
            <w:rFonts w:ascii="Times New Roman" w:hAnsi="Times New Roman" w:cs="Times New Roman"/>
            <w:b/>
            <w:bCs/>
          </w:rPr>
          <w:t xml:space="preserve">GitHub </w:t>
        </w:r>
        <w:r w:rsidR="001D03FA">
          <w:rPr>
            <w:rStyle w:val="Hyperlink"/>
            <w:rFonts w:ascii="Times New Roman" w:hAnsi="Times New Roman" w:cs="Times New Roman"/>
            <w:b/>
            <w:bCs/>
          </w:rPr>
          <w:t>L</w:t>
        </w:r>
        <w:r w:rsidR="001D03FA" w:rsidRPr="001D03FA">
          <w:rPr>
            <w:rStyle w:val="Hyperlink"/>
            <w:rFonts w:ascii="Times New Roman" w:hAnsi="Times New Roman" w:cs="Times New Roman"/>
            <w:b/>
            <w:bCs/>
          </w:rPr>
          <w:t>ink</w:t>
        </w:r>
      </w:hyperlink>
      <w:r w:rsidR="001D03FA">
        <w:rPr>
          <w:rFonts w:ascii="Times New Roman" w:hAnsi="Times New Roman" w:cs="Times New Roman"/>
          <w:b/>
          <w:bCs/>
        </w:rPr>
        <w:t xml:space="preserve">]  </w:t>
      </w:r>
      <w:r w:rsidRPr="007A54DD">
        <w:rPr>
          <w:rFonts w:ascii="Times New Roman" w:hAnsi="Times New Roman" w:cs="Times New Roman"/>
          <w:b/>
          <w:bCs/>
        </w:rPr>
        <w:t>Jun 2025</w:t>
      </w:r>
    </w:p>
    <w:p w14:paraId="145EB185" w14:textId="77777777" w:rsidR="002E052D" w:rsidRPr="007A54DD" w:rsidRDefault="00000000">
      <w:pPr>
        <w:pStyle w:val="ListBullet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Developed a Flask-based ML web app to predict traffic volume using Random Forest on weather and time data.</w:t>
      </w:r>
    </w:p>
    <w:p w14:paraId="14F58B07" w14:textId="6F0DCC72" w:rsidR="002E052D" w:rsidRPr="007D6D29" w:rsidRDefault="007D6D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7D6D29">
        <w:rPr>
          <w:rFonts w:ascii="Times New Roman" w:hAnsi="Times New Roman" w:cs="Times New Roman"/>
          <w:b/>
          <w:bCs/>
        </w:rPr>
        <w:t>Facial Expression Detection</w:t>
      </w:r>
      <w:r w:rsidR="001D03FA">
        <w:rPr>
          <w:rFonts w:ascii="Times New Roman" w:hAnsi="Times New Roman" w:cs="Times New Roman"/>
          <w:b/>
          <w:bCs/>
        </w:rPr>
        <w:t xml:space="preserve"> [</w:t>
      </w:r>
      <w:hyperlink r:id="rId11" w:history="1">
        <w:r w:rsidR="001D03FA" w:rsidRPr="001D03FA">
          <w:rPr>
            <w:rStyle w:val="Hyperlink"/>
            <w:rFonts w:ascii="Times New Roman" w:hAnsi="Times New Roman" w:cs="Times New Roman"/>
            <w:b/>
            <w:bCs/>
          </w:rPr>
          <w:t>GitHub Link</w:t>
        </w:r>
      </w:hyperlink>
      <w:r w:rsidR="001D03FA">
        <w:rPr>
          <w:rFonts w:ascii="Times New Roman" w:hAnsi="Times New Roman" w:cs="Times New Roman"/>
          <w:b/>
          <w:bCs/>
        </w:rPr>
        <w:t>]  Dec 2024</w:t>
      </w:r>
    </w:p>
    <w:p w14:paraId="2AE33F2C" w14:textId="77777777" w:rsidR="002E052D" w:rsidRPr="007A54DD" w:rsidRDefault="00000000">
      <w:pPr>
        <w:pStyle w:val="ListBullet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Built an AI model to analyze emotions from facial images. Enhanced interactive systems with emotion-aware responses.</w:t>
      </w:r>
    </w:p>
    <w:p w14:paraId="6AFB343A" w14:textId="77777777" w:rsidR="002E052D" w:rsidRPr="007A54DD" w:rsidRDefault="00000000">
      <w:pPr>
        <w:pStyle w:val="Heading1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Positions of Responsibility</w:t>
      </w:r>
    </w:p>
    <w:p w14:paraId="420F8C95" w14:textId="3DCB993F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• Technical Fest Coordinator, Project Expo Organizer, Workshop Volunteer</w:t>
      </w:r>
      <w:r w:rsidR="007D6D29">
        <w:rPr>
          <w:rFonts w:ascii="Times New Roman" w:hAnsi="Times New Roman" w:cs="Times New Roman"/>
        </w:rPr>
        <w:t>.</w:t>
      </w:r>
    </w:p>
    <w:p w14:paraId="6990FF2D" w14:textId="46C2DD67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• Anchored and hosted cultural events, demonstrating leadership, teamwork, and communication skills</w:t>
      </w:r>
      <w:r w:rsidR="007D6D29">
        <w:rPr>
          <w:rFonts w:ascii="Times New Roman" w:hAnsi="Times New Roman" w:cs="Times New Roman"/>
        </w:rPr>
        <w:t>.</w:t>
      </w:r>
    </w:p>
    <w:p w14:paraId="7A9A5363" w14:textId="77777777" w:rsidR="002E052D" w:rsidRPr="007A54DD" w:rsidRDefault="00000000">
      <w:pPr>
        <w:pStyle w:val="Heading1"/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Achievements</w:t>
      </w:r>
    </w:p>
    <w:p w14:paraId="0D7DE857" w14:textId="26A741B0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Selected for </w:t>
      </w:r>
      <w:r w:rsidRPr="007D6D29">
        <w:rPr>
          <w:rFonts w:ascii="Times New Roman" w:hAnsi="Times New Roman" w:cs="Times New Roman"/>
          <w:b/>
          <w:bCs/>
        </w:rPr>
        <w:t>Smart India Hackathon</w:t>
      </w:r>
      <w:r w:rsidRPr="007A54DD">
        <w:rPr>
          <w:rFonts w:ascii="Times New Roman" w:hAnsi="Times New Roman" w:cs="Times New Roman"/>
        </w:rPr>
        <w:t xml:space="preserve"> (SIH) 2024</w:t>
      </w:r>
      <w:r w:rsidR="007D6D29">
        <w:rPr>
          <w:rFonts w:ascii="Times New Roman" w:hAnsi="Times New Roman" w:cs="Times New Roman"/>
        </w:rPr>
        <w:t xml:space="preserve"> at college level.</w:t>
      </w:r>
    </w:p>
    <w:p w14:paraId="32471052" w14:textId="5647232E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 xml:space="preserve">• Certified in TCS iON Career Edge </w:t>
      </w:r>
      <w:r w:rsidR="007D6D29">
        <w:rPr>
          <w:rFonts w:ascii="Times New Roman" w:hAnsi="Times New Roman" w:cs="Times New Roman"/>
        </w:rPr>
        <w:t xml:space="preserve">- </w:t>
      </w:r>
      <w:r w:rsidRPr="007A54DD">
        <w:rPr>
          <w:rFonts w:ascii="Times New Roman" w:hAnsi="Times New Roman" w:cs="Times New Roman"/>
        </w:rPr>
        <w:t>Young Professional</w:t>
      </w:r>
      <w:r w:rsidR="007D6D29">
        <w:rPr>
          <w:rFonts w:ascii="Times New Roman" w:hAnsi="Times New Roman" w:cs="Times New Roman"/>
        </w:rPr>
        <w:t xml:space="preserve"> Course.</w:t>
      </w:r>
    </w:p>
    <w:p w14:paraId="6B49F4E6" w14:textId="77777777" w:rsidR="002E052D" w:rsidRPr="007A54DD" w:rsidRDefault="00000000">
      <w:pPr>
        <w:rPr>
          <w:rFonts w:ascii="Times New Roman" w:hAnsi="Times New Roman" w:cs="Times New Roman"/>
        </w:rPr>
      </w:pPr>
      <w:r w:rsidRPr="007A54DD">
        <w:rPr>
          <w:rFonts w:ascii="Times New Roman" w:hAnsi="Times New Roman" w:cs="Times New Roman"/>
        </w:rPr>
        <w:t>• Presented Healthcare Innovation Idea at a National-Level competition (</w:t>
      </w:r>
      <w:r w:rsidRPr="007D6D29">
        <w:rPr>
          <w:rFonts w:ascii="Times New Roman" w:hAnsi="Times New Roman" w:cs="Times New Roman"/>
          <w:b/>
          <w:bCs/>
        </w:rPr>
        <w:t>MITS University</w:t>
      </w:r>
      <w:r w:rsidRPr="007A54DD">
        <w:rPr>
          <w:rFonts w:ascii="Times New Roman" w:hAnsi="Times New Roman" w:cs="Times New Roman"/>
        </w:rPr>
        <w:t>)</w:t>
      </w:r>
    </w:p>
    <w:p w14:paraId="0F4516F7" w14:textId="77777777" w:rsidR="002E052D" w:rsidRPr="007D6D29" w:rsidRDefault="00000000">
      <w:pPr>
        <w:rPr>
          <w:rFonts w:ascii="Times New Roman" w:hAnsi="Times New Roman" w:cs="Times New Roman"/>
          <w:b/>
          <w:bCs/>
        </w:rPr>
      </w:pPr>
      <w:r w:rsidRPr="007A54DD">
        <w:rPr>
          <w:rFonts w:ascii="Times New Roman" w:hAnsi="Times New Roman" w:cs="Times New Roman"/>
        </w:rPr>
        <w:t xml:space="preserve">• Proposed an IoT-based traffic safety solution at </w:t>
      </w:r>
      <w:r w:rsidRPr="007D6D29">
        <w:rPr>
          <w:rFonts w:ascii="Times New Roman" w:hAnsi="Times New Roman" w:cs="Times New Roman"/>
          <w:b/>
          <w:bCs/>
        </w:rPr>
        <w:t>SV University</w:t>
      </w:r>
    </w:p>
    <w:sectPr w:rsidR="002E052D" w:rsidRPr="007D6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3A44FF"/>
    <w:multiLevelType w:val="hybridMultilevel"/>
    <w:tmpl w:val="FECC6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739F9"/>
    <w:multiLevelType w:val="hybridMultilevel"/>
    <w:tmpl w:val="6E74BDE8"/>
    <w:lvl w:ilvl="0" w:tplc="526C8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915B1"/>
    <w:multiLevelType w:val="hybridMultilevel"/>
    <w:tmpl w:val="952E8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4410C"/>
    <w:multiLevelType w:val="hybridMultilevel"/>
    <w:tmpl w:val="DD885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E334E"/>
    <w:multiLevelType w:val="hybridMultilevel"/>
    <w:tmpl w:val="C65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A395F"/>
    <w:multiLevelType w:val="hybridMultilevel"/>
    <w:tmpl w:val="64F8D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399336">
    <w:abstractNumId w:val="8"/>
  </w:num>
  <w:num w:numId="2" w16cid:durableId="2132941372">
    <w:abstractNumId w:val="6"/>
  </w:num>
  <w:num w:numId="3" w16cid:durableId="1245412221">
    <w:abstractNumId w:val="5"/>
  </w:num>
  <w:num w:numId="4" w16cid:durableId="1783574633">
    <w:abstractNumId w:val="4"/>
  </w:num>
  <w:num w:numId="5" w16cid:durableId="1645043440">
    <w:abstractNumId w:val="7"/>
  </w:num>
  <w:num w:numId="6" w16cid:durableId="1353996195">
    <w:abstractNumId w:val="3"/>
  </w:num>
  <w:num w:numId="7" w16cid:durableId="63727391">
    <w:abstractNumId w:val="2"/>
  </w:num>
  <w:num w:numId="8" w16cid:durableId="705178371">
    <w:abstractNumId w:val="1"/>
  </w:num>
  <w:num w:numId="9" w16cid:durableId="1437629311">
    <w:abstractNumId w:val="0"/>
  </w:num>
  <w:num w:numId="10" w16cid:durableId="772483460">
    <w:abstractNumId w:val="13"/>
  </w:num>
  <w:num w:numId="11" w16cid:durableId="1399666302">
    <w:abstractNumId w:val="14"/>
  </w:num>
  <w:num w:numId="12" w16cid:durableId="2082746807">
    <w:abstractNumId w:val="9"/>
  </w:num>
  <w:num w:numId="13" w16cid:durableId="1717659385">
    <w:abstractNumId w:val="10"/>
  </w:num>
  <w:num w:numId="14" w16cid:durableId="1414158943">
    <w:abstractNumId w:val="11"/>
  </w:num>
  <w:num w:numId="15" w16cid:durableId="972252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3FA"/>
    <w:rsid w:val="00291BE4"/>
    <w:rsid w:val="0029639D"/>
    <w:rsid w:val="002E052D"/>
    <w:rsid w:val="00326F90"/>
    <w:rsid w:val="005D1472"/>
    <w:rsid w:val="007A54DD"/>
    <w:rsid w:val="007D6D29"/>
    <w:rsid w:val="009B1F2A"/>
    <w:rsid w:val="00AA1D8D"/>
    <w:rsid w:val="00B3543A"/>
    <w:rsid w:val="00B47730"/>
    <w:rsid w:val="00C177B4"/>
    <w:rsid w:val="00CB0664"/>
    <w:rsid w:val="00D32A42"/>
    <w:rsid w:val="00D728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17EAB"/>
  <w14:defaultImageDpi w14:val="300"/>
  <w15:docId w15:val="{4445005B-090B-4213-B765-B8A8515D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2A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uri-kub-2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yuri-kub-26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mayuri-kurabalakota-a64224261/" TargetMode="External"/><Relationship Id="rId11" Type="http://schemas.openxmlformats.org/officeDocument/2006/relationships/hyperlink" Target="https://github.com/Mayuri-kub-26/Facial_Emotion_Detection_using_A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uri-kub-26/TrafficTelligence-Advanced-Traffic-Volume-Estimation-with-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yuri-kub-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Mayuri Kurabalakota</cp:lastModifiedBy>
  <cp:revision>10</cp:revision>
  <dcterms:created xsi:type="dcterms:W3CDTF">2013-12-23T23:15:00Z</dcterms:created>
  <dcterms:modified xsi:type="dcterms:W3CDTF">2025-09-13T16:10:00Z</dcterms:modified>
  <cp:category/>
</cp:coreProperties>
</file>